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关于三班同学对于动漫的了解的调查报告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您的性别：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你看动漫是为了什么？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□看故事情节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□学习语言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□放松身心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□欣赏画面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□学习绘画技巧、风格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你认为多长时间看一次动漫为佳？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○有空了就看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○想起来就看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○每周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○从来不看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4. 你喜欢看那种类型的动漫？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820"/>
        <w:gridCol w:w="1820"/>
        <w:gridCol w:w="1820"/>
        <w:gridCol w:w="182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□动作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□悬疑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□科幻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□推理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□搞笑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□少女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□魔法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□冒险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□历史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□机战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□励志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□音乐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你大概看过多少部动漫呢？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○1-2部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○5部左右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○10部左右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○15部左右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○20部以上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○没看过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你平时习惯使用什么看动漫？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○Bilibili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○Acfun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○爱奇艺视频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○优酷视频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○土豆视频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○咪咕视频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○不知道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○其他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你用什么看动漫呢？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8. 你看过哪些地区的动漫呢？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□国漫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□日本动漫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□美漫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9. 你看过哪些动漫呢？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2440"/>
        <w:gridCol w:w="2440"/>
        <w:gridCol w:w="244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□七龙珠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□哆啦A梦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□名侦探柯南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□蜡笔小新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□樱桃小丸子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□灌篮高手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□某科学的超电磁炮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□Re:从零开始的异世界生活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□刀剑神域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□五等分的花嫁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□干物妹！小埋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□没落要塞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□灵笼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□鬼灭之刃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□辉夜大小姐想让我告白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□镇魂街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□猫和老鼠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□工作细胞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□魔法禁书目录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□天使降临到我身边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□四月是你的谎言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□公主连结Re:Dive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□魔术快斗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□斗罗大陆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□精灵宝可梦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□狐妖小红娘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□还有我看过的...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你还有哪些看过的动漫呢？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11. 你最喜欢的动漫人物是谁？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如果你看了一部好看的动漫，推荐给同学、朋友的可能性有多大？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○不可能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○5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○6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○7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○8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○9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○极有可能</w:t>
            </w:r>
          </w:p>
        </w:tc>
      </w:tr>
    </w:tbl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